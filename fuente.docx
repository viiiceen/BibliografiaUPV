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Bibliografía</w:t>
      </w:r>
    </w:p>
    <w:p>
      <w:r>
        <w:t>inicio</w:t>
      </w:r>
      <w:r>
        <w:t>mornep</w:t>
      </w:r>
      <w:r>
        <w:t xml:space="preserve"> </w:t>
      </w:r>
      <w:r>
        <w:t>werty</w:t>
      </w:r>
      <w:r>
        <w:t xml:space="preserve">, </w:t>
      </w:r>
      <w:r>
        <w:rPr>
          <w:b/>
        </w:rPr>
        <w:t>w</w:t>
      </w:r>
      <w:r>
        <w:t>(</w:t>
      </w:r>
      <w:r>
        <w:t>2001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